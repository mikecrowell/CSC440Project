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A77B3E">
      <w:pPr>
        <w:pBdr>
          <w:bottom w:val="single" w:sz="12" w:space="0" w:color="808080"/>
        </w:pBdr>
      </w:pPr>
    </w:p>
    <w:p w:rsidR="00A77B3E" w:rsidRDefault="00A77B3E">
      <w:pPr>
        <w:rPr>
          <w:rFonts w:ascii="Arial" w:eastAsia="Arial" w:hAnsi="Arial" w:cs="Arial"/>
          <w:sz w:val="22"/>
          <w:szCs w:val="22"/>
        </w:rPr>
      </w:pPr>
    </w:p>
    <w:p w:rsidR="00A77B3E" w:rsidRDefault="00A77B3E">
      <w:pPr>
        <w:spacing w:before="240"/>
        <w:jc w:val="right"/>
        <w:rPr>
          <w:rFonts w:ascii="Arial" w:eastAsia="Arial" w:hAnsi="Arial" w:cs="Arial"/>
          <w:sz w:val="22"/>
          <w:szCs w:val="22"/>
        </w:rPr>
      </w:pPr>
    </w:p>
    <w:p w:rsidR="00A77B3E" w:rsidRDefault="00F553FF">
      <w:pPr>
        <w:pStyle w:val="Title"/>
        <w:rPr>
          <w:rFonts w:ascii="Times New Roman" w:eastAsia="Times New Roman" w:hAnsi="Times New Roman" w:cs="Times New Roman"/>
        </w:rPr>
      </w:pPr>
      <w:r>
        <w:rPr>
          <w:rFonts w:ascii="Times New Roman" w:eastAsia="Times New Roman" w:hAnsi="Times New Roman" w:cs="Times New Roman"/>
        </w:rPr>
        <w:t>Software Requirements Specification</w:t>
      </w:r>
    </w:p>
    <w:p w:rsidR="00A77B3E" w:rsidRDefault="00F553FF">
      <w:pPr>
        <w:pStyle w:val="Title"/>
        <w:spacing w:before="0" w:after="400"/>
        <w:rPr>
          <w:rFonts w:ascii="Times New Roman" w:eastAsia="Times New Roman" w:hAnsi="Times New Roman" w:cs="Times New Roman"/>
          <w:sz w:val="40"/>
          <w:szCs w:val="40"/>
        </w:rPr>
      </w:pPr>
      <w:proofErr w:type="gramStart"/>
      <w:r>
        <w:rPr>
          <w:rFonts w:ascii="Times New Roman" w:eastAsia="Times New Roman" w:hAnsi="Times New Roman" w:cs="Times New Roman"/>
          <w:sz w:val="40"/>
          <w:szCs w:val="40"/>
        </w:rPr>
        <w:t>for</w:t>
      </w:r>
      <w:proofErr w:type="gramEnd"/>
    </w:p>
    <w:p w:rsidR="00A77B3E" w:rsidRDefault="00F553FF">
      <w:pPr>
        <w:pStyle w:val="Title"/>
        <w:rPr>
          <w:rFonts w:ascii="Times New Roman" w:eastAsia="Times New Roman" w:hAnsi="Times New Roman" w:cs="Times New Roman"/>
        </w:rPr>
      </w:pPr>
      <w:r>
        <w:rPr>
          <w:rFonts w:ascii="Times New Roman" w:eastAsia="Times New Roman" w:hAnsi="Times New Roman" w:cs="Times New Roman"/>
        </w:rPr>
        <w:t>Digital Asset Management Application</w:t>
      </w:r>
    </w:p>
    <w:p w:rsidR="00A77B3E" w:rsidRDefault="00A77B3E">
      <w:pPr>
        <w:spacing w:before="240" w:after="720"/>
        <w:jc w:val="right"/>
        <w:rPr>
          <w:b/>
          <w:bCs/>
          <w:sz w:val="28"/>
          <w:szCs w:val="28"/>
        </w:rPr>
      </w:pPr>
    </w:p>
    <w:p w:rsidR="00A77B3E" w:rsidRDefault="00A77B3E">
      <w:pPr>
        <w:spacing w:before="60" w:after="60"/>
        <w:jc w:val="center"/>
        <w:rPr>
          <w:b/>
          <w:bCs/>
          <w:sz w:val="28"/>
          <w:szCs w:val="28"/>
        </w:rPr>
      </w:pPr>
    </w:p>
    <w:p w:rsidR="00A77B3E" w:rsidRDefault="00F553FF">
      <w:pPr>
        <w:pageBreakBefore/>
        <w:spacing w:before="120" w:after="240"/>
        <w:rPr>
          <w:b/>
          <w:bCs/>
          <w:sz w:val="28"/>
          <w:szCs w:val="28"/>
        </w:rPr>
      </w:pPr>
      <w:r>
        <w:rPr>
          <w:b/>
          <w:bCs/>
          <w:sz w:val="36"/>
          <w:szCs w:val="36"/>
        </w:rPr>
        <w:lastRenderedPageBreak/>
        <w:t>Table of Contents</w:t>
      </w:r>
    </w:p>
    <w:p w:rsidR="00A77B3E" w:rsidRDefault="00F553FF">
      <w:pPr>
        <w:spacing w:before="60"/>
        <w:ind w:left="360"/>
        <w:jc w:val="both"/>
        <w:rPr>
          <w:b/>
          <w:bCs/>
        </w:rPr>
      </w:pPr>
      <w:r>
        <w:rPr>
          <w:b/>
          <w:bCs/>
        </w:rPr>
        <w:t>Table of Contents</w:t>
      </w:r>
      <w:r>
        <w:rPr>
          <w:b/>
          <w:bCs/>
        </w:rPr>
        <w:tab/>
      </w:r>
    </w:p>
    <w:p w:rsidR="00A77B3E" w:rsidRDefault="00F553FF">
      <w:pPr>
        <w:spacing w:before="60"/>
        <w:ind w:left="360"/>
        <w:jc w:val="both"/>
        <w:rPr>
          <w:b/>
          <w:bCs/>
        </w:rPr>
      </w:pPr>
      <w:r>
        <w:rPr>
          <w:b/>
          <w:bCs/>
        </w:rPr>
        <w:t>Revision History</w:t>
      </w:r>
      <w:r>
        <w:rPr>
          <w:b/>
          <w:bCs/>
        </w:rPr>
        <w:tab/>
      </w:r>
    </w:p>
    <w:p w:rsidR="00A77B3E" w:rsidRDefault="00F553FF">
      <w:pPr>
        <w:spacing w:before="60"/>
        <w:ind w:left="360"/>
        <w:jc w:val="both"/>
        <w:rPr>
          <w:b/>
          <w:bCs/>
        </w:rPr>
      </w:pPr>
      <w:r>
        <w:rPr>
          <w:b/>
          <w:bCs/>
        </w:rPr>
        <w:t>1.</w:t>
      </w:r>
      <w:r>
        <w:rPr>
          <w:b/>
          <w:bCs/>
        </w:rPr>
        <w:tab/>
        <w:t>Introduction</w:t>
      </w:r>
      <w:r>
        <w:rPr>
          <w:b/>
          <w:bCs/>
        </w:rPr>
        <w:tab/>
      </w:r>
    </w:p>
    <w:p w:rsidR="00A77B3E" w:rsidRDefault="00F553FF">
      <w:pPr>
        <w:tabs>
          <w:tab w:val="left" w:pos="720"/>
        </w:tabs>
        <w:ind w:left="270"/>
        <w:jc w:val="both"/>
        <w:rPr>
          <w:sz w:val="22"/>
          <w:szCs w:val="22"/>
        </w:rPr>
      </w:pPr>
      <w:r>
        <w:rPr>
          <w:sz w:val="22"/>
          <w:szCs w:val="22"/>
        </w:rPr>
        <w:t>1.1</w:t>
      </w:r>
      <w:r>
        <w:rPr>
          <w:sz w:val="22"/>
          <w:szCs w:val="22"/>
        </w:rPr>
        <w:tab/>
        <w:t>Purpose</w:t>
      </w:r>
      <w:r>
        <w:rPr>
          <w:sz w:val="22"/>
          <w:szCs w:val="22"/>
        </w:rPr>
        <w:tab/>
      </w:r>
    </w:p>
    <w:p w:rsidR="00A77B3E" w:rsidRDefault="00F553FF">
      <w:pPr>
        <w:tabs>
          <w:tab w:val="left" w:pos="720"/>
        </w:tabs>
        <w:ind w:left="270"/>
        <w:jc w:val="both"/>
        <w:rPr>
          <w:sz w:val="22"/>
          <w:szCs w:val="22"/>
        </w:rPr>
      </w:pPr>
      <w:r>
        <w:rPr>
          <w:sz w:val="22"/>
          <w:szCs w:val="22"/>
        </w:rPr>
        <w:t>1.</w:t>
      </w:r>
      <w:r w:rsidR="0087531D">
        <w:rPr>
          <w:sz w:val="22"/>
          <w:szCs w:val="22"/>
        </w:rPr>
        <w:t>2</w:t>
      </w:r>
      <w:r>
        <w:rPr>
          <w:sz w:val="22"/>
          <w:szCs w:val="22"/>
        </w:rPr>
        <w:tab/>
        <w:t>Project Scope</w:t>
      </w:r>
      <w:r>
        <w:rPr>
          <w:sz w:val="22"/>
          <w:szCs w:val="22"/>
        </w:rPr>
        <w:tab/>
      </w:r>
    </w:p>
    <w:p w:rsidR="00A77B3E" w:rsidRDefault="00F553FF">
      <w:pPr>
        <w:spacing w:before="60"/>
        <w:ind w:left="360"/>
        <w:jc w:val="both"/>
        <w:rPr>
          <w:b/>
          <w:bCs/>
        </w:rPr>
      </w:pPr>
      <w:r>
        <w:rPr>
          <w:b/>
          <w:bCs/>
        </w:rPr>
        <w:t>2.</w:t>
      </w:r>
      <w:r>
        <w:rPr>
          <w:b/>
          <w:bCs/>
        </w:rPr>
        <w:tab/>
        <w:t>Overall Description</w:t>
      </w:r>
      <w:r>
        <w:rPr>
          <w:b/>
          <w:bCs/>
        </w:rPr>
        <w:tab/>
      </w:r>
    </w:p>
    <w:p w:rsidR="00A77B3E" w:rsidRDefault="00F553FF">
      <w:pPr>
        <w:tabs>
          <w:tab w:val="left" w:pos="720"/>
        </w:tabs>
        <w:ind w:left="270"/>
        <w:jc w:val="both"/>
        <w:rPr>
          <w:sz w:val="22"/>
          <w:szCs w:val="22"/>
        </w:rPr>
      </w:pPr>
      <w:r>
        <w:rPr>
          <w:sz w:val="22"/>
          <w:szCs w:val="22"/>
        </w:rPr>
        <w:t>2.1</w:t>
      </w:r>
      <w:r>
        <w:rPr>
          <w:sz w:val="22"/>
          <w:szCs w:val="22"/>
        </w:rPr>
        <w:tab/>
        <w:t>Product Perspective</w:t>
      </w:r>
      <w:r>
        <w:rPr>
          <w:sz w:val="22"/>
          <w:szCs w:val="22"/>
        </w:rPr>
        <w:tab/>
      </w:r>
    </w:p>
    <w:p w:rsidR="00A77B3E" w:rsidRDefault="00F553FF">
      <w:pPr>
        <w:tabs>
          <w:tab w:val="left" w:pos="720"/>
        </w:tabs>
        <w:ind w:left="270"/>
        <w:jc w:val="both"/>
        <w:rPr>
          <w:sz w:val="22"/>
          <w:szCs w:val="22"/>
        </w:rPr>
      </w:pPr>
      <w:r>
        <w:rPr>
          <w:sz w:val="22"/>
          <w:szCs w:val="22"/>
        </w:rPr>
        <w:t>2.2</w:t>
      </w:r>
      <w:r>
        <w:rPr>
          <w:sz w:val="22"/>
          <w:szCs w:val="22"/>
        </w:rPr>
        <w:tab/>
        <w:t>Product Features</w:t>
      </w:r>
      <w:r>
        <w:rPr>
          <w:sz w:val="22"/>
          <w:szCs w:val="22"/>
        </w:rPr>
        <w:tab/>
      </w:r>
    </w:p>
    <w:p w:rsidR="00A77B3E" w:rsidRDefault="00F553FF">
      <w:pPr>
        <w:tabs>
          <w:tab w:val="left" w:pos="720"/>
        </w:tabs>
        <w:ind w:left="270"/>
        <w:jc w:val="both"/>
        <w:rPr>
          <w:sz w:val="22"/>
          <w:szCs w:val="22"/>
        </w:rPr>
      </w:pPr>
      <w:r>
        <w:rPr>
          <w:sz w:val="22"/>
          <w:szCs w:val="22"/>
        </w:rPr>
        <w:t>2.3</w:t>
      </w:r>
      <w:r>
        <w:rPr>
          <w:sz w:val="22"/>
          <w:szCs w:val="22"/>
        </w:rPr>
        <w:tab/>
        <w:t>User Classes and Characteristics</w:t>
      </w:r>
      <w:r>
        <w:rPr>
          <w:sz w:val="22"/>
          <w:szCs w:val="22"/>
        </w:rPr>
        <w:tab/>
      </w:r>
    </w:p>
    <w:p w:rsidR="00A77B3E" w:rsidRDefault="00F553FF">
      <w:pPr>
        <w:tabs>
          <w:tab w:val="left" w:pos="720"/>
        </w:tabs>
        <w:ind w:left="270"/>
        <w:jc w:val="both"/>
        <w:rPr>
          <w:sz w:val="22"/>
          <w:szCs w:val="22"/>
        </w:rPr>
      </w:pPr>
      <w:r>
        <w:rPr>
          <w:sz w:val="22"/>
          <w:szCs w:val="22"/>
        </w:rPr>
        <w:t>2.4</w:t>
      </w:r>
      <w:r>
        <w:rPr>
          <w:sz w:val="22"/>
          <w:szCs w:val="22"/>
        </w:rPr>
        <w:tab/>
        <w:t>Operating Environment</w:t>
      </w:r>
      <w:r>
        <w:rPr>
          <w:sz w:val="22"/>
          <w:szCs w:val="22"/>
        </w:rPr>
        <w:tab/>
      </w:r>
    </w:p>
    <w:p w:rsidR="00A77B3E" w:rsidRDefault="00F553FF">
      <w:pPr>
        <w:tabs>
          <w:tab w:val="left" w:pos="720"/>
        </w:tabs>
        <w:ind w:left="270"/>
        <w:jc w:val="both"/>
        <w:rPr>
          <w:sz w:val="22"/>
          <w:szCs w:val="22"/>
        </w:rPr>
      </w:pPr>
      <w:r>
        <w:rPr>
          <w:sz w:val="22"/>
          <w:szCs w:val="22"/>
        </w:rPr>
        <w:t>2.5</w:t>
      </w:r>
      <w:r>
        <w:rPr>
          <w:sz w:val="22"/>
          <w:szCs w:val="22"/>
        </w:rPr>
        <w:tab/>
        <w:t>Design and Implementation Constraints</w:t>
      </w:r>
      <w:r>
        <w:rPr>
          <w:sz w:val="22"/>
          <w:szCs w:val="22"/>
        </w:rPr>
        <w:tab/>
      </w:r>
    </w:p>
    <w:p w:rsidR="00A77B3E" w:rsidRDefault="00F553FF">
      <w:pPr>
        <w:tabs>
          <w:tab w:val="left" w:pos="720"/>
        </w:tabs>
        <w:ind w:left="270"/>
        <w:jc w:val="both"/>
        <w:rPr>
          <w:sz w:val="22"/>
          <w:szCs w:val="22"/>
        </w:rPr>
      </w:pPr>
      <w:r>
        <w:rPr>
          <w:sz w:val="22"/>
          <w:szCs w:val="22"/>
        </w:rPr>
        <w:t>2.6</w:t>
      </w:r>
      <w:r>
        <w:rPr>
          <w:sz w:val="22"/>
          <w:szCs w:val="22"/>
        </w:rPr>
        <w:tab/>
        <w:t>User Documentation</w:t>
      </w:r>
      <w:r>
        <w:rPr>
          <w:sz w:val="22"/>
          <w:szCs w:val="22"/>
        </w:rPr>
        <w:tab/>
      </w:r>
    </w:p>
    <w:p w:rsidR="00A77B3E" w:rsidRDefault="00F553FF">
      <w:pPr>
        <w:spacing w:before="60"/>
        <w:ind w:left="360"/>
        <w:jc w:val="both"/>
        <w:rPr>
          <w:b/>
          <w:bCs/>
        </w:rPr>
      </w:pPr>
      <w:r>
        <w:rPr>
          <w:b/>
          <w:bCs/>
        </w:rPr>
        <w:t>3.</w:t>
      </w:r>
      <w:r>
        <w:rPr>
          <w:b/>
          <w:bCs/>
        </w:rPr>
        <w:tab/>
        <w:t>System Features</w:t>
      </w:r>
      <w:r>
        <w:rPr>
          <w:b/>
          <w:bCs/>
        </w:rPr>
        <w:tab/>
      </w:r>
    </w:p>
    <w:p w:rsidR="00A77B3E" w:rsidRDefault="00F553FF">
      <w:pPr>
        <w:tabs>
          <w:tab w:val="left" w:pos="720"/>
        </w:tabs>
        <w:ind w:left="270"/>
        <w:jc w:val="both"/>
        <w:rPr>
          <w:sz w:val="22"/>
          <w:szCs w:val="22"/>
        </w:rPr>
      </w:pPr>
      <w:r>
        <w:rPr>
          <w:sz w:val="22"/>
          <w:szCs w:val="22"/>
        </w:rPr>
        <w:t>3.1</w:t>
      </w:r>
      <w:r>
        <w:rPr>
          <w:sz w:val="22"/>
          <w:szCs w:val="22"/>
        </w:rPr>
        <w:tab/>
        <w:t>Upload</w:t>
      </w:r>
      <w:r>
        <w:t xml:space="preserve"> and store digital assets</w:t>
      </w:r>
    </w:p>
    <w:p w:rsidR="00A77B3E" w:rsidRDefault="00F553FF">
      <w:pPr>
        <w:tabs>
          <w:tab w:val="left" w:pos="720"/>
        </w:tabs>
        <w:ind w:left="270"/>
        <w:jc w:val="both"/>
      </w:pPr>
      <w:r>
        <w:t>3.2   Search for files</w:t>
      </w:r>
    </w:p>
    <w:p w:rsidR="00A77B3E" w:rsidRDefault="00F553FF">
      <w:pPr>
        <w:tabs>
          <w:tab w:val="left" w:pos="720"/>
        </w:tabs>
        <w:ind w:left="270"/>
        <w:jc w:val="both"/>
      </w:pPr>
      <w:r>
        <w:t>3.3</w:t>
      </w:r>
      <w:r>
        <w:tab/>
        <w:t>Download files</w:t>
      </w:r>
    </w:p>
    <w:p w:rsidR="00A77B3E" w:rsidRDefault="00F553FF">
      <w:pPr>
        <w:ind w:firstLine="270"/>
      </w:pPr>
      <w:r>
        <w:t>3.4   Download History</w:t>
      </w:r>
    </w:p>
    <w:p w:rsidR="00A77B3E" w:rsidRDefault="00F553FF">
      <w:pPr>
        <w:ind w:firstLine="270"/>
      </w:pPr>
      <w:r>
        <w:t>3.5   Preview Files</w:t>
      </w:r>
    </w:p>
    <w:p w:rsidR="00A77B3E" w:rsidRDefault="00F553FF">
      <w:pPr>
        <w:spacing w:before="60"/>
        <w:ind w:left="360"/>
        <w:jc w:val="both"/>
        <w:rPr>
          <w:b/>
          <w:bCs/>
        </w:rPr>
      </w:pPr>
      <w:r>
        <w:rPr>
          <w:b/>
          <w:bCs/>
        </w:rPr>
        <w:t>4.</w:t>
      </w:r>
      <w:r>
        <w:rPr>
          <w:b/>
          <w:bCs/>
        </w:rPr>
        <w:tab/>
        <w:t>External Interface Requirements</w:t>
      </w:r>
      <w:r>
        <w:rPr>
          <w:b/>
          <w:bCs/>
        </w:rPr>
        <w:tab/>
      </w:r>
    </w:p>
    <w:p w:rsidR="00A77B3E" w:rsidRDefault="00F553FF">
      <w:pPr>
        <w:tabs>
          <w:tab w:val="left" w:pos="720"/>
        </w:tabs>
        <w:ind w:left="270"/>
        <w:jc w:val="both"/>
        <w:rPr>
          <w:sz w:val="22"/>
          <w:szCs w:val="22"/>
        </w:rPr>
      </w:pPr>
      <w:r>
        <w:rPr>
          <w:sz w:val="22"/>
          <w:szCs w:val="22"/>
        </w:rPr>
        <w:t>4.1</w:t>
      </w:r>
      <w:r>
        <w:rPr>
          <w:sz w:val="22"/>
          <w:szCs w:val="22"/>
        </w:rPr>
        <w:tab/>
        <w:t>User Interfaces</w:t>
      </w:r>
      <w:r>
        <w:rPr>
          <w:sz w:val="22"/>
          <w:szCs w:val="22"/>
        </w:rPr>
        <w:tab/>
      </w:r>
      <w:r>
        <w:rPr>
          <w:sz w:val="22"/>
          <w:szCs w:val="22"/>
        </w:rPr>
        <w:tab/>
      </w:r>
    </w:p>
    <w:p w:rsidR="00A77B3E" w:rsidRDefault="00F553FF">
      <w:pPr>
        <w:tabs>
          <w:tab w:val="left" w:pos="720"/>
        </w:tabs>
        <w:ind w:left="270"/>
        <w:jc w:val="both"/>
        <w:rPr>
          <w:sz w:val="22"/>
          <w:szCs w:val="22"/>
        </w:rPr>
      </w:pPr>
      <w:r>
        <w:rPr>
          <w:sz w:val="22"/>
          <w:szCs w:val="22"/>
        </w:rPr>
        <w:t>4.</w:t>
      </w:r>
      <w:r w:rsidR="00FC362D">
        <w:rPr>
          <w:sz w:val="22"/>
          <w:szCs w:val="22"/>
        </w:rPr>
        <w:t>2</w:t>
      </w:r>
      <w:r>
        <w:rPr>
          <w:sz w:val="22"/>
          <w:szCs w:val="22"/>
        </w:rPr>
        <w:tab/>
        <w:t>Software Interfaces</w:t>
      </w:r>
      <w:r>
        <w:rPr>
          <w:sz w:val="22"/>
          <w:szCs w:val="22"/>
        </w:rPr>
        <w:tab/>
      </w:r>
    </w:p>
    <w:p w:rsidR="00A77B3E" w:rsidRDefault="00F553FF">
      <w:pPr>
        <w:tabs>
          <w:tab w:val="left" w:pos="720"/>
        </w:tabs>
        <w:ind w:left="270"/>
        <w:jc w:val="both"/>
        <w:rPr>
          <w:sz w:val="22"/>
          <w:szCs w:val="22"/>
        </w:rPr>
      </w:pPr>
      <w:r>
        <w:rPr>
          <w:sz w:val="22"/>
          <w:szCs w:val="22"/>
        </w:rPr>
        <w:t>4.</w:t>
      </w:r>
      <w:r w:rsidR="00FC362D">
        <w:rPr>
          <w:sz w:val="22"/>
          <w:szCs w:val="22"/>
        </w:rPr>
        <w:t>3</w:t>
      </w:r>
      <w:r>
        <w:rPr>
          <w:sz w:val="22"/>
          <w:szCs w:val="22"/>
        </w:rPr>
        <w:tab/>
        <w:t>Communications Interfaces</w:t>
      </w:r>
      <w:r>
        <w:rPr>
          <w:sz w:val="22"/>
          <w:szCs w:val="22"/>
        </w:rPr>
        <w:tab/>
      </w:r>
    </w:p>
    <w:p w:rsidR="00A77B3E" w:rsidRDefault="00F553FF">
      <w:pPr>
        <w:spacing w:before="60"/>
        <w:ind w:left="360"/>
        <w:jc w:val="both"/>
        <w:rPr>
          <w:b/>
          <w:bCs/>
        </w:rPr>
      </w:pPr>
      <w:r>
        <w:rPr>
          <w:b/>
          <w:bCs/>
        </w:rPr>
        <w:t>5.</w:t>
      </w:r>
      <w:r>
        <w:rPr>
          <w:b/>
          <w:bCs/>
        </w:rPr>
        <w:tab/>
        <w:t>Other Nonfunctional Requirements</w:t>
      </w:r>
      <w:r>
        <w:rPr>
          <w:b/>
          <w:bCs/>
        </w:rPr>
        <w:tab/>
      </w:r>
    </w:p>
    <w:p w:rsidR="00A77B3E" w:rsidRDefault="00F553FF">
      <w:pPr>
        <w:tabs>
          <w:tab w:val="left" w:pos="720"/>
        </w:tabs>
        <w:ind w:left="270"/>
        <w:jc w:val="both"/>
        <w:rPr>
          <w:sz w:val="22"/>
          <w:szCs w:val="22"/>
        </w:rPr>
      </w:pPr>
      <w:bookmarkStart w:id="0" w:name="id.gjdgxs"/>
      <w:bookmarkEnd w:id="0"/>
      <w:r>
        <w:rPr>
          <w:sz w:val="22"/>
          <w:szCs w:val="22"/>
        </w:rPr>
        <w:t>5.</w:t>
      </w:r>
      <w:r w:rsidR="009F44B0">
        <w:rPr>
          <w:sz w:val="22"/>
          <w:szCs w:val="22"/>
        </w:rPr>
        <w:t>1</w:t>
      </w:r>
      <w:r>
        <w:rPr>
          <w:sz w:val="22"/>
          <w:szCs w:val="22"/>
        </w:rPr>
        <w:tab/>
        <w:t>Security Requirements</w:t>
      </w:r>
      <w:r>
        <w:rPr>
          <w:sz w:val="22"/>
          <w:szCs w:val="22"/>
        </w:rPr>
        <w:tab/>
      </w:r>
    </w:p>
    <w:p w:rsidR="00A77B3E" w:rsidRPr="00587D01" w:rsidRDefault="00F553FF" w:rsidP="00587D01">
      <w:pPr>
        <w:tabs>
          <w:tab w:val="left" w:pos="720"/>
        </w:tabs>
        <w:ind w:left="270"/>
        <w:jc w:val="both"/>
        <w:rPr>
          <w:sz w:val="22"/>
          <w:szCs w:val="22"/>
        </w:rPr>
      </w:pPr>
      <w:r>
        <w:rPr>
          <w:sz w:val="22"/>
          <w:szCs w:val="22"/>
        </w:rPr>
        <w:t>5.</w:t>
      </w:r>
      <w:r w:rsidR="009F44B0">
        <w:rPr>
          <w:sz w:val="22"/>
          <w:szCs w:val="22"/>
        </w:rPr>
        <w:t>2</w:t>
      </w:r>
      <w:r>
        <w:rPr>
          <w:sz w:val="22"/>
          <w:szCs w:val="22"/>
        </w:rPr>
        <w:tab/>
        <w:t>Software Quality Attributes</w:t>
      </w:r>
      <w:r>
        <w:rPr>
          <w:sz w:val="22"/>
          <w:szCs w:val="22"/>
        </w:rPr>
        <w:tab/>
      </w:r>
    </w:p>
    <w:p w:rsidR="00A77B3E" w:rsidRDefault="00A77B3E">
      <w:pPr>
        <w:rPr>
          <w:b/>
          <w:bCs/>
        </w:rPr>
      </w:pPr>
    </w:p>
    <w:p w:rsidR="00A77B3E" w:rsidRDefault="00F553FF">
      <w:pPr>
        <w:spacing w:before="120" w:after="240"/>
        <w:rPr>
          <w:b/>
          <w:bCs/>
          <w:sz w:val="36"/>
          <w:szCs w:val="36"/>
        </w:rPr>
      </w:pPr>
      <w:r>
        <w:rPr>
          <w:b/>
          <w:bCs/>
          <w:sz w:val="36"/>
          <w:szCs w:val="36"/>
        </w:rPr>
        <w:t>Revision History</w:t>
      </w:r>
    </w:p>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3"/>
        <w:gridCol w:w="1538"/>
        <w:gridCol w:w="4585"/>
        <w:gridCol w:w="1132"/>
      </w:tblGrid>
      <w:tr w:rsidR="00A77B3E">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F553FF">
            <w:pPr>
              <w:spacing w:before="40" w:after="40"/>
            </w:pPr>
            <w:r>
              <w:rPr>
                <w:b/>
                <w:bCs/>
              </w:rPr>
              <w:t>Name</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F553FF">
            <w:pPr>
              <w:spacing w:before="40" w:after="40"/>
            </w:pPr>
            <w:r>
              <w:rPr>
                <w:b/>
                <w:bCs/>
              </w:rPr>
              <w:t>Date</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F553FF">
            <w:pPr>
              <w:spacing w:before="40" w:after="40"/>
            </w:pPr>
            <w:r>
              <w:rPr>
                <w:b/>
                <w:bCs/>
              </w:rPr>
              <w:t>Reason For Changes</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F553FF">
            <w:pPr>
              <w:spacing w:before="40" w:after="40"/>
            </w:pPr>
            <w:r>
              <w:rPr>
                <w:b/>
                <w:bCs/>
              </w:rPr>
              <w:t>Version</w:t>
            </w: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F553FF">
            <w:pPr>
              <w:spacing w:before="40" w:after="40"/>
            </w:pPr>
            <w:r>
              <w:rPr>
                <w:b/>
                <w:bCs/>
              </w:rPr>
              <w:t xml:space="preserve">Hunter </w:t>
            </w:r>
            <w:proofErr w:type="spellStart"/>
            <w:r>
              <w:rPr>
                <w:b/>
                <w:bCs/>
              </w:rPr>
              <w:t>Giesfeldt</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F553FF">
            <w:pPr>
              <w:spacing w:before="40" w:after="40"/>
            </w:pPr>
            <w:r>
              <w:rPr>
                <w:b/>
                <w:bCs/>
              </w:rPr>
              <w:t>9/20/12</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F553FF">
            <w:pPr>
              <w:spacing w:before="40" w:after="40"/>
            </w:pPr>
            <w:r>
              <w:rPr>
                <w:b/>
                <w:bCs/>
              </w:rPr>
              <w:t>Initial Document</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A77B3E">
            <w:pPr>
              <w:spacing w:before="40" w:after="40"/>
            </w:pP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F553FF">
            <w:pPr>
              <w:spacing w:before="40" w:after="40"/>
            </w:pPr>
            <w:r>
              <w:rPr>
                <w:b/>
                <w:bCs/>
              </w:rPr>
              <w:t xml:space="preserve">Hunter </w:t>
            </w:r>
            <w:proofErr w:type="spellStart"/>
            <w:r>
              <w:rPr>
                <w:b/>
                <w:bCs/>
              </w:rPr>
              <w:t>Giesfeldt</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F553FF">
            <w:pPr>
              <w:spacing w:before="40" w:after="40"/>
            </w:pPr>
            <w:r>
              <w:rPr>
                <w:b/>
                <w:bCs/>
              </w:rPr>
              <w:t>9/23/12</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F553FF">
            <w:pPr>
              <w:spacing w:before="40" w:after="40"/>
            </w:pPr>
            <w:r>
              <w:rPr>
                <w:b/>
                <w:bCs/>
              </w:rPr>
              <w:t>Updated features</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77B3E" w:rsidRDefault="00A77B3E">
            <w:pPr>
              <w:spacing w:before="40" w:after="40"/>
            </w:pP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tcPr>
          <w:p w:rsidR="00A77B3E" w:rsidRDefault="00F553FF">
            <w:r>
              <w:rPr>
                <w:b/>
                <w:bCs/>
              </w:rPr>
              <w:t xml:space="preserve">Hunter </w:t>
            </w:r>
            <w:proofErr w:type="spellStart"/>
            <w:r>
              <w:rPr>
                <w:b/>
                <w:bCs/>
              </w:rPr>
              <w:t>Giesfeldt</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tcPr>
          <w:p w:rsidR="00A77B3E" w:rsidRDefault="00F553FF">
            <w:r>
              <w:rPr>
                <w:b/>
                <w:bCs/>
              </w:rPr>
              <w:t>11/11/12</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tcPr>
          <w:p w:rsidR="00A77B3E" w:rsidRDefault="00F553FF">
            <w:r>
              <w:rPr>
                <w:b/>
                <w:bCs/>
              </w:rPr>
              <w:t>Rewrite of previous information</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tcPr>
          <w:p w:rsidR="00A77B3E" w:rsidRDefault="00A77B3E"/>
        </w:tc>
      </w:tr>
      <w:tr w:rsidR="001267F4">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tcPr>
          <w:p w:rsidR="001267F4" w:rsidRDefault="001267F4" w:rsidP="004D220F">
            <w:pPr>
              <w:rPr>
                <w:b/>
                <w:bCs/>
              </w:rPr>
            </w:pPr>
            <w:r>
              <w:rPr>
                <w:b/>
                <w:bCs/>
              </w:rPr>
              <w:t xml:space="preserve">Hunter </w:t>
            </w:r>
            <w:proofErr w:type="spellStart"/>
            <w:r>
              <w:rPr>
                <w:b/>
                <w:bCs/>
              </w:rPr>
              <w:t>Giesfeldt</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tcPr>
          <w:p w:rsidR="001267F4" w:rsidRDefault="001267F4">
            <w:pPr>
              <w:rPr>
                <w:b/>
                <w:bCs/>
              </w:rPr>
            </w:pPr>
            <w:r>
              <w:rPr>
                <w:b/>
                <w:bCs/>
              </w:rPr>
              <w:t>12/14/2012</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tcPr>
          <w:p w:rsidR="001267F4" w:rsidRDefault="001267F4">
            <w:pPr>
              <w:rPr>
                <w:b/>
                <w:bCs/>
              </w:rPr>
            </w:pPr>
            <w:r>
              <w:rPr>
                <w:b/>
                <w:bCs/>
              </w:rPr>
              <w:t>Final Clean up of information</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tcPr>
          <w:p w:rsidR="001267F4" w:rsidRDefault="001267F4"/>
        </w:tc>
      </w:tr>
    </w:tbl>
    <w:p w:rsidR="00A77B3E" w:rsidRDefault="00A77B3E"/>
    <w:p w:rsidR="00A77B3E" w:rsidRDefault="00A77B3E">
      <w:pPr>
        <w:rPr>
          <w:b/>
          <w:bCs/>
        </w:rPr>
      </w:pPr>
    </w:p>
    <w:p w:rsidR="00A77B3E" w:rsidRDefault="00A77B3E">
      <w:pPr>
        <w:rPr>
          <w:b/>
          <w:bCs/>
        </w:rPr>
      </w:pPr>
    </w:p>
    <w:p w:rsidR="00587D01" w:rsidRDefault="00587D01">
      <w:pPr>
        <w:rPr>
          <w:b/>
          <w:bCs/>
        </w:rPr>
      </w:pPr>
    </w:p>
    <w:p w:rsidR="00587D01" w:rsidRDefault="00587D01">
      <w:pPr>
        <w:rPr>
          <w:b/>
          <w:bCs/>
        </w:rPr>
      </w:pPr>
    </w:p>
    <w:p w:rsidR="00587D01" w:rsidRDefault="00587D01">
      <w:pPr>
        <w:rPr>
          <w:b/>
          <w:bCs/>
        </w:rPr>
      </w:pPr>
    </w:p>
    <w:p w:rsidR="00A77B3E" w:rsidRDefault="00F553FF">
      <w:pPr>
        <w:pStyle w:val="Heading1"/>
      </w:pPr>
      <w:r>
        <w:lastRenderedPageBreak/>
        <w:t>Introduction</w:t>
      </w:r>
    </w:p>
    <w:p w:rsidR="00A77B3E" w:rsidRDefault="00F553FF">
      <w:pPr>
        <w:pStyle w:val="Heading2"/>
      </w:pPr>
      <w:r>
        <w:t xml:space="preserve">Purpose </w:t>
      </w:r>
    </w:p>
    <w:p w:rsidR="00A77B3E" w:rsidRDefault="00F553FF">
      <w:pPr>
        <w:rPr>
          <w:sz w:val="22"/>
          <w:szCs w:val="22"/>
        </w:rPr>
      </w:pPr>
      <w:r>
        <w:rPr>
          <w:sz w:val="22"/>
          <w:szCs w:val="22"/>
        </w:rPr>
        <w:t xml:space="preserve">This document will outline an application </w:t>
      </w:r>
      <w:r w:rsidR="00A679A0">
        <w:rPr>
          <w:sz w:val="22"/>
          <w:szCs w:val="22"/>
        </w:rPr>
        <w:t xml:space="preserve">that </w:t>
      </w:r>
      <w:proofErr w:type="gramStart"/>
      <w:r w:rsidR="00A679A0">
        <w:rPr>
          <w:sz w:val="22"/>
          <w:szCs w:val="22"/>
        </w:rPr>
        <w:t>will be used</w:t>
      </w:r>
      <w:proofErr w:type="gramEnd"/>
      <w:r w:rsidR="00A679A0">
        <w:rPr>
          <w:sz w:val="22"/>
          <w:szCs w:val="22"/>
        </w:rPr>
        <w:t xml:space="preserve"> for the management of digital assets for Carroll University. </w:t>
      </w:r>
    </w:p>
    <w:p w:rsidR="0087531D" w:rsidRPr="0087531D" w:rsidRDefault="0087531D" w:rsidP="0087531D"/>
    <w:p w:rsidR="00A77B3E" w:rsidRDefault="00F553FF">
      <w:pPr>
        <w:pStyle w:val="Heading2"/>
      </w:pPr>
      <w:r>
        <w:t>Project Scope</w:t>
      </w:r>
    </w:p>
    <w:p w:rsidR="00A77B3E" w:rsidRDefault="001C600E">
      <w:pPr>
        <w:rPr>
          <w:sz w:val="22"/>
          <w:szCs w:val="22"/>
        </w:rPr>
      </w:pPr>
      <w:r>
        <w:rPr>
          <w:sz w:val="22"/>
          <w:szCs w:val="22"/>
        </w:rPr>
        <w:t xml:space="preserve">This project will allow the Public Relations department to manage the University's digital assets. They will be in control of uploading assets to a database, managing users who will have access to these assets, and keep track of files being uploaded and downloaded through the web </w:t>
      </w:r>
      <w:proofErr w:type="gramStart"/>
      <w:r>
        <w:rPr>
          <w:sz w:val="22"/>
          <w:szCs w:val="22"/>
        </w:rPr>
        <w:t>application .</w:t>
      </w:r>
      <w:proofErr w:type="gramEnd"/>
      <w:r>
        <w:rPr>
          <w:sz w:val="22"/>
          <w:szCs w:val="22"/>
        </w:rPr>
        <w:t xml:space="preserve"> </w:t>
      </w:r>
    </w:p>
    <w:p w:rsidR="00A77B3E" w:rsidRDefault="00F553FF">
      <w:pPr>
        <w:pStyle w:val="Heading1"/>
      </w:pPr>
      <w:r>
        <w:t>Overall Description</w:t>
      </w:r>
    </w:p>
    <w:p w:rsidR="00A77B3E" w:rsidRDefault="00F553FF">
      <w:pPr>
        <w:pStyle w:val="Heading2"/>
      </w:pPr>
      <w:r>
        <w:t>Product Perspective</w:t>
      </w:r>
    </w:p>
    <w:p w:rsidR="00A77B3E" w:rsidRDefault="00327AFF">
      <w:pPr>
        <w:rPr>
          <w:sz w:val="22"/>
          <w:szCs w:val="22"/>
        </w:rPr>
      </w:pPr>
      <w:r>
        <w:rPr>
          <w:sz w:val="22"/>
          <w:szCs w:val="22"/>
        </w:rPr>
        <w:t xml:space="preserve">The University needs a better and more efficient way to handle all of their digital </w:t>
      </w:r>
      <w:r w:rsidR="008436FE">
        <w:rPr>
          <w:sz w:val="22"/>
          <w:szCs w:val="22"/>
        </w:rPr>
        <w:t>assets;</w:t>
      </w:r>
      <w:r>
        <w:rPr>
          <w:sz w:val="22"/>
          <w:szCs w:val="22"/>
        </w:rPr>
        <w:t xml:space="preserve"> this involves storage of the assets and retrieval of the assets.</w:t>
      </w:r>
    </w:p>
    <w:p w:rsidR="00A77B3E" w:rsidRDefault="00F553FF">
      <w:pPr>
        <w:pStyle w:val="Heading2"/>
      </w:pPr>
      <w:r>
        <w:t>Product Features</w:t>
      </w:r>
    </w:p>
    <w:p w:rsidR="00A77B3E" w:rsidRDefault="000A5F63">
      <w:r>
        <w:t xml:space="preserve">This application allows for two types of users. The administrator who has the ability to upload files to the database, create new users, activate and deactivate accounts, review reports of user activity, and download files from the database. The basic user only has access to the search feature and can search the database by specifying a file type and entering a tag into the search bar. Each file uploaded to the database </w:t>
      </w:r>
      <w:r w:rsidR="004570AC">
        <w:t>will have</w:t>
      </w:r>
      <w:r>
        <w:t xml:space="preserve"> at least one tag that </w:t>
      </w:r>
      <w:r w:rsidR="00924FB0">
        <w:t>identifies the file for searching.</w:t>
      </w:r>
    </w:p>
    <w:p w:rsidR="00A77B3E" w:rsidRDefault="00F553FF">
      <w:pPr>
        <w:pStyle w:val="Heading2"/>
      </w:pPr>
      <w:r>
        <w:t>User Classes and Characteristics</w:t>
      </w:r>
    </w:p>
    <w:p w:rsidR="00A77B3E" w:rsidRDefault="00F553FF">
      <w:r>
        <w:t xml:space="preserve">The target audience of this application will be faculty of the various departments at Carroll University. </w:t>
      </w:r>
      <w:r w:rsidR="0008590E">
        <w:t xml:space="preserve">Because of this, the users will have a wide range of web and computer background. </w:t>
      </w:r>
      <w:proofErr w:type="gramStart"/>
      <w:r w:rsidR="0008590E">
        <w:t>But in</w:t>
      </w:r>
      <w:proofErr w:type="gramEnd"/>
      <w:r w:rsidR="0008590E">
        <w:t xml:space="preserve"> general the users will be using this application to retrieve different files from the schools database that may be used in many of the University's events and projects.</w:t>
      </w:r>
    </w:p>
    <w:p w:rsidR="00A77B3E" w:rsidRDefault="00F553FF">
      <w:pPr>
        <w:pStyle w:val="Heading2"/>
      </w:pPr>
      <w:r>
        <w:t>Operating Environment</w:t>
      </w:r>
    </w:p>
    <w:p w:rsidR="00A77B3E" w:rsidRDefault="00F553FF">
      <w:pPr>
        <w:rPr>
          <w:sz w:val="22"/>
          <w:szCs w:val="22"/>
        </w:rPr>
      </w:pPr>
      <w:r>
        <w:rPr>
          <w:sz w:val="22"/>
          <w:szCs w:val="22"/>
        </w:rPr>
        <w:t xml:space="preserve">This application will be running over the School’s network on Windows 7, Mac, and potentially Linux Machines. It </w:t>
      </w:r>
      <w:proofErr w:type="gramStart"/>
      <w:r>
        <w:rPr>
          <w:sz w:val="22"/>
          <w:szCs w:val="22"/>
        </w:rPr>
        <w:t>will be used</w:t>
      </w:r>
      <w:proofErr w:type="gramEnd"/>
      <w:r>
        <w:rPr>
          <w:sz w:val="22"/>
          <w:szCs w:val="22"/>
        </w:rPr>
        <w:t xml:space="preserve"> in Internet Explorer, Firefox, Chrome, Safari, and potentially Opera web browsers.</w:t>
      </w:r>
    </w:p>
    <w:p w:rsidR="00A77B3E" w:rsidRDefault="00F553FF">
      <w:pPr>
        <w:pStyle w:val="Heading2"/>
      </w:pPr>
      <w:r>
        <w:t>Design and Implementation Constraints</w:t>
      </w:r>
    </w:p>
    <w:p w:rsidR="00A77B3E" w:rsidRDefault="00F553FF">
      <w:pPr>
        <w:rPr>
          <w:sz w:val="22"/>
          <w:szCs w:val="22"/>
        </w:rPr>
      </w:pPr>
      <w:r>
        <w:rPr>
          <w:sz w:val="22"/>
          <w:szCs w:val="22"/>
        </w:rPr>
        <w:lastRenderedPageBreak/>
        <w:t xml:space="preserve">Cross </w:t>
      </w:r>
      <w:r w:rsidR="00261352">
        <w:rPr>
          <w:sz w:val="22"/>
          <w:szCs w:val="22"/>
        </w:rPr>
        <w:t>browser,</w:t>
      </w:r>
      <w:r>
        <w:rPr>
          <w:sz w:val="22"/>
          <w:szCs w:val="22"/>
        </w:rPr>
        <w:t xml:space="preserve"> support may cause issues with the development of this application since it will be a web application. This could have an effect on</w:t>
      </w:r>
      <w:r w:rsidR="00261352">
        <w:rPr>
          <w:sz w:val="22"/>
          <w:szCs w:val="22"/>
        </w:rPr>
        <w:t xml:space="preserve"> the</w:t>
      </w:r>
      <w:r>
        <w:rPr>
          <w:sz w:val="22"/>
          <w:szCs w:val="22"/>
        </w:rPr>
        <w:t xml:space="preserve"> style and potentially some of the functionality </w:t>
      </w:r>
      <w:r w:rsidR="00261352">
        <w:rPr>
          <w:sz w:val="22"/>
          <w:szCs w:val="22"/>
        </w:rPr>
        <w:t>of the application.</w:t>
      </w:r>
    </w:p>
    <w:p w:rsidR="00A77B3E" w:rsidRDefault="00F553FF">
      <w:pPr>
        <w:pStyle w:val="Heading2"/>
      </w:pPr>
      <w:r>
        <w:t>User Documentation</w:t>
      </w:r>
    </w:p>
    <w:p w:rsidR="00A77B3E" w:rsidRDefault="00681C2E">
      <w:pPr>
        <w:rPr>
          <w:sz w:val="22"/>
          <w:szCs w:val="22"/>
        </w:rPr>
      </w:pPr>
      <w:r>
        <w:rPr>
          <w:sz w:val="22"/>
          <w:szCs w:val="22"/>
        </w:rPr>
        <w:t>A manual is included outlining the functionality of the application.</w:t>
      </w:r>
    </w:p>
    <w:p w:rsidR="00A77B3E" w:rsidRDefault="00A77B3E">
      <w:pPr>
        <w:rPr>
          <w:sz w:val="22"/>
          <w:szCs w:val="22"/>
        </w:rPr>
      </w:pPr>
    </w:p>
    <w:p w:rsidR="00A77B3E" w:rsidRDefault="00F553FF">
      <w:pPr>
        <w:pStyle w:val="Heading1"/>
      </w:pPr>
      <w:r>
        <w:t>System Features</w:t>
      </w:r>
    </w:p>
    <w:p w:rsidR="00A77B3E" w:rsidRDefault="00F553FF">
      <w:pPr>
        <w:ind w:left="1440"/>
      </w:pPr>
      <w:r w:rsidRPr="00CD0A16">
        <w:rPr>
          <w:b/>
        </w:rPr>
        <w:t>3.1.</w:t>
      </w:r>
      <w:r>
        <w:t xml:space="preserve"> Upload and store digital assets</w:t>
      </w:r>
    </w:p>
    <w:p w:rsidR="00A77B3E" w:rsidRDefault="00CD0A16">
      <w:pPr>
        <w:ind w:left="1440"/>
      </w:pPr>
      <w:r>
        <w:rPr>
          <w:b/>
        </w:rPr>
        <w:tab/>
      </w:r>
      <w:r w:rsidR="00F553FF" w:rsidRPr="00CD0A16">
        <w:rPr>
          <w:b/>
        </w:rPr>
        <w:t>3.1.1</w:t>
      </w:r>
      <w:r w:rsidR="00F553FF">
        <w:t xml:space="preserve"> This application must allow </w:t>
      </w:r>
      <w:proofErr w:type="gramStart"/>
      <w:r w:rsidR="00F553FF">
        <w:t>for the</w:t>
      </w:r>
      <w:proofErr w:type="gramEnd"/>
      <w:r w:rsidR="00F553FF">
        <w:t xml:space="preserve"> ability to upload many different </w:t>
      </w:r>
      <w:r>
        <w:tab/>
      </w:r>
      <w:r>
        <w:tab/>
      </w:r>
      <w:r>
        <w:tab/>
      </w:r>
      <w:r w:rsidR="00F553FF">
        <w:t>files into the database so that they can be accessed.</w:t>
      </w:r>
    </w:p>
    <w:p w:rsidR="00A77B3E" w:rsidRDefault="00CD0A16">
      <w:pPr>
        <w:ind w:left="1440"/>
      </w:pPr>
      <w:r>
        <w:rPr>
          <w:b/>
        </w:rPr>
        <w:tab/>
      </w:r>
      <w:r w:rsidR="00F553FF" w:rsidRPr="00CD0A16">
        <w:rPr>
          <w:b/>
        </w:rPr>
        <w:t>3.1.2</w:t>
      </w:r>
      <w:r w:rsidR="00F553FF">
        <w:t xml:space="preserve"> Associated file types that can be uploaded </w:t>
      </w:r>
    </w:p>
    <w:p w:rsidR="00A77B3E" w:rsidRDefault="00CD0A16">
      <w:pPr>
        <w:ind w:left="1440"/>
      </w:pPr>
      <w:r>
        <w:tab/>
      </w:r>
      <w:r>
        <w:tab/>
      </w:r>
      <w:r w:rsidR="00F553FF">
        <w:t>.</w:t>
      </w:r>
      <w:proofErr w:type="spellStart"/>
      <w:r w:rsidR="00F553FF">
        <w:t>mov</w:t>
      </w:r>
      <w:proofErr w:type="spellEnd"/>
    </w:p>
    <w:p w:rsidR="00A77B3E" w:rsidRDefault="00CD0A16">
      <w:pPr>
        <w:ind w:left="1440"/>
      </w:pPr>
      <w:r>
        <w:tab/>
      </w:r>
      <w:r>
        <w:tab/>
      </w:r>
      <w:proofErr w:type="spellStart"/>
      <w:proofErr w:type="gramStart"/>
      <w:r w:rsidR="00F553FF">
        <w:t>wmv</w:t>
      </w:r>
      <w:proofErr w:type="spellEnd"/>
      <w:proofErr w:type="gramEnd"/>
    </w:p>
    <w:p w:rsidR="00A77B3E" w:rsidRDefault="00CD0A16">
      <w:pPr>
        <w:ind w:left="1440"/>
      </w:pPr>
      <w:r>
        <w:tab/>
      </w:r>
      <w:r>
        <w:tab/>
      </w:r>
      <w:r w:rsidR="00F553FF">
        <w:t>mp4</w:t>
      </w:r>
    </w:p>
    <w:p w:rsidR="00A77B3E" w:rsidRDefault="00CD0A16">
      <w:pPr>
        <w:ind w:left="1440"/>
      </w:pPr>
      <w:r>
        <w:tab/>
      </w:r>
      <w:r>
        <w:tab/>
      </w:r>
      <w:proofErr w:type="spellStart"/>
      <w:proofErr w:type="gramStart"/>
      <w:r w:rsidR="00F553FF">
        <w:t>swf</w:t>
      </w:r>
      <w:proofErr w:type="spellEnd"/>
      <w:proofErr w:type="gramEnd"/>
    </w:p>
    <w:p w:rsidR="00A77B3E" w:rsidRDefault="00CD0A16">
      <w:pPr>
        <w:ind w:left="1440"/>
      </w:pPr>
      <w:r>
        <w:tab/>
      </w:r>
      <w:r>
        <w:tab/>
      </w:r>
      <w:proofErr w:type="spellStart"/>
      <w:proofErr w:type="gramStart"/>
      <w:r w:rsidR="00F553FF">
        <w:t>fla</w:t>
      </w:r>
      <w:proofErr w:type="spellEnd"/>
      <w:proofErr w:type="gramEnd"/>
    </w:p>
    <w:p w:rsidR="00A77B3E" w:rsidRDefault="00CD0A16">
      <w:pPr>
        <w:ind w:left="1440"/>
      </w:pPr>
      <w:r>
        <w:tab/>
      </w:r>
      <w:r>
        <w:tab/>
      </w:r>
      <w:proofErr w:type="gramStart"/>
      <w:r w:rsidR="00F553FF">
        <w:t>wav</w:t>
      </w:r>
      <w:proofErr w:type="gramEnd"/>
    </w:p>
    <w:p w:rsidR="00A77B3E" w:rsidRDefault="00CD0A16">
      <w:pPr>
        <w:ind w:left="1440"/>
      </w:pPr>
      <w:r>
        <w:tab/>
      </w:r>
      <w:r>
        <w:tab/>
      </w:r>
      <w:r w:rsidR="00F553FF">
        <w:t>mp3</w:t>
      </w:r>
    </w:p>
    <w:p w:rsidR="00A77B3E" w:rsidRDefault="00CD0A16">
      <w:pPr>
        <w:ind w:left="1440"/>
      </w:pPr>
      <w:r>
        <w:tab/>
      </w:r>
      <w:r>
        <w:tab/>
      </w:r>
      <w:proofErr w:type="gramStart"/>
      <w:r w:rsidR="00F553FF">
        <w:t>jpg</w:t>
      </w:r>
      <w:proofErr w:type="gramEnd"/>
    </w:p>
    <w:p w:rsidR="00A77B3E" w:rsidRDefault="00CD0A16">
      <w:pPr>
        <w:ind w:left="1440"/>
      </w:pPr>
      <w:r>
        <w:tab/>
      </w:r>
      <w:r>
        <w:tab/>
      </w:r>
      <w:proofErr w:type="gramStart"/>
      <w:r w:rsidR="00F553FF">
        <w:t>gif</w:t>
      </w:r>
      <w:proofErr w:type="gramEnd"/>
    </w:p>
    <w:p w:rsidR="00A77B3E" w:rsidRDefault="00CD0A16">
      <w:pPr>
        <w:ind w:left="1440"/>
      </w:pPr>
      <w:r>
        <w:tab/>
      </w:r>
      <w:r>
        <w:tab/>
      </w:r>
      <w:proofErr w:type="gramStart"/>
      <w:r w:rsidR="00F553FF">
        <w:t>tiff</w:t>
      </w:r>
      <w:proofErr w:type="gramEnd"/>
    </w:p>
    <w:p w:rsidR="00A77B3E" w:rsidRDefault="00CD0A16">
      <w:pPr>
        <w:ind w:left="1440"/>
      </w:pPr>
      <w:r>
        <w:tab/>
      </w:r>
      <w:r>
        <w:tab/>
      </w:r>
      <w:proofErr w:type="gramStart"/>
      <w:r w:rsidR="00F553FF">
        <w:t>bmp</w:t>
      </w:r>
      <w:proofErr w:type="gramEnd"/>
    </w:p>
    <w:p w:rsidR="00A77B3E" w:rsidRDefault="00CD0A16">
      <w:pPr>
        <w:ind w:left="1440"/>
      </w:pPr>
      <w:r>
        <w:tab/>
      </w:r>
      <w:r>
        <w:tab/>
      </w:r>
      <w:proofErr w:type="spellStart"/>
      <w:proofErr w:type="gramStart"/>
      <w:r w:rsidR="00F553FF">
        <w:t>png</w:t>
      </w:r>
      <w:proofErr w:type="spellEnd"/>
      <w:proofErr w:type="gramEnd"/>
    </w:p>
    <w:p w:rsidR="00A77B3E" w:rsidRDefault="00CD0A16">
      <w:pPr>
        <w:ind w:left="1440"/>
      </w:pPr>
      <w:r>
        <w:tab/>
      </w:r>
      <w:r>
        <w:tab/>
      </w:r>
      <w:proofErr w:type="spellStart"/>
      <w:proofErr w:type="gramStart"/>
      <w:r w:rsidR="00F553FF">
        <w:t>psd</w:t>
      </w:r>
      <w:proofErr w:type="spellEnd"/>
      <w:proofErr w:type="gramEnd"/>
    </w:p>
    <w:p w:rsidR="00A77B3E" w:rsidRDefault="00CD0A16">
      <w:pPr>
        <w:ind w:left="1440"/>
      </w:pPr>
      <w:r>
        <w:tab/>
      </w:r>
      <w:r>
        <w:tab/>
      </w:r>
      <w:proofErr w:type="spellStart"/>
      <w:proofErr w:type="gramStart"/>
      <w:r w:rsidR="00F553FF">
        <w:t>ai</w:t>
      </w:r>
      <w:proofErr w:type="spellEnd"/>
      <w:proofErr w:type="gramEnd"/>
    </w:p>
    <w:p w:rsidR="00A77B3E" w:rsidRDefault="00CD0A16">
      <w:pPr>
        <w:ind w:left="1440"/>
      </w:pPr>
      <w:r>
        <w:tab/>
      </w:r>
      <w:r>
        <w:tab/>
      </w:r>
      <w:proofErr w:type="spellStart"/>
      <w:proofErr w:type="gramStart"/>
      <w:r w:rsidR="00F553FF">
        <w:t>eps</w:t>
      </w:r>
      <w:proofErr w:type="spellEnd"/>
      <w:proofErr w:type="gramEnd"/>
    </w:p>
    <w:p w:rsidR="00A77B3E" w:rsidRDefault="00CD0A16">
      <w:pPr>
        <w:ind w:left="1440"/>
      </w:pPr>
      <w:r>
        <w:tab/>
      </w:r>
      <w:r>
        <w:tab/>
      </w:r>
      <w:proofErr w:type="spellStart"/>
      <w:proofErr w:type="gramStart"/>
      <w:r w:rsidR="00F553FF">
        <w:t>pdf</w:t>
      </w:r>
      <w:proofErr w:type="spellEnd"/>
      <w:proofErr w:type="gramEnd"/>
    </w:p>
    <w:p w:rsidR="00A77B3E" w:rsidRDefault="00A77B3E">
      <w:pPr>
        <w:ind w:left="1440"/>
      </w:pPr>
    </w:p>
    <w:p w:rsidR="00A77B3E" w:rsidRDefault="000F754A">
      <w:pPr>
        <w:ind w:left="1440"/>
      </w:pPr>
      <w:r>
        <w:rPr>
          <w:b/>
        </w:rPr>
        <w:tab/>
      </w:r>
      <w:r w:rsidR="00F553FF" w:rsidRPr="00CD0A16">
        <w:rPr>
          <w:b/>
        </w:rPr>
        <w:t>3.1.3</w:t>
      </w:r>
      <w:r w:rsidR="00F553FF">
        <w:t xml:space="preserve"> An administrator will be able to log into their administrator account and </w:t>
      </w:r>
      <w:r>
        <w:tab/>
      </w:r>
      <w:r>
        <w:tab/>
      </w:r>
      <w:r w:rsidR="00F553FF">
        <w:t>have an option to upload file(s</w:t>
      </w:r>
      <w:proofErr w:type="gramStart"/>
      <w:r w:rsidR="00F553FF">
        <w:t>) which</w:t>
      </w:r>
      <w:proofErr w:type="gramEnd"/>
      <w:r w:rsidR="00F553FF">
        <w:t xml:space="preserve"> will direct them to a window </w:t>
      </w:r>
      <w:r>
        <w:tab/>
      </w:r>
      <w:r>
        <w:tab/>
      </w:r>
      <w:r w:rsidR="00F553FF">
        <w:t xml:space="preserve">where they can select certain files in which they can add to the </w:t>
      </w:r>
      <w:r>
        <w:tab/>
      </w:r>
      <w:r>
        <w:tab/>
      </w:r>
      <w:r>
        <w:tab/>
      </w:r>
      <w:r w:rsidR="00F553FF">
        <w:t>database and then give tags to the file so that they can be searched for.</w:t>
      </w:r>
    </w:p>
    <w:p w:rsidR="00A77B3E" w:rsidRDefault="00F553FF">
      <w:pPr>
        <w:ind w:left="1440"/>
      </w:pPr>
      <w:r w:rsidRPr="00CD0A16">
        <w:rPr>
          <w:b/>
        </w:rPr>
        <w:t>3.2</w:t>
      </w:r>
      <w:r>
        <w:t xml:space="preserve"> Search for files</w:t>
      </w:r>
    </w:p>
    <w:p w:rsidR="00A77B3E" w:rsidRDefault="00CD0A16">
      <w:pPr>
        <w:ind w:left="1440"/>
      </w:pPr>
      <w:r>
        <w:rPr>
          <w:b/>
        </w:rPr>
        <w:tab/>
      </w:r>
      <w:r w:rsidR="00F553FF" w:rsidRPr="00CD0A16">
        <w:rPr>
          <w:b/>
        </w:rPr>
        <w:t>3.2.1</w:t>
      </w:r>
      <w:r w:rsidR="00F553FF">
        <w:t xml:space="preserve"> User and administrators can search for the files they want</w:t>
      </w:r>
    </w:p>
    <w:p w:rsidR="00A77B3E" w:rsidRDefault="00CD0A16">
      <w:pPr>
        <w:ind w:left="1440"/>
      </w:pPr>
      <w:r>
        <w:rPr>
          <w:b/>
        </w:rPr>
        <w:tab/>
      </w:r>
      <w:r w:rsidR="00F553FF" w:rsidRPr="00CD0A16">
        <w:rPr>
          <w:b/>
        </w:rPr>
        <w:t>3.2.2</w:t>
      </w:r>
      <w:r w:rsidR="00F553FF">
        <w:t xml:space="preserve"> Files </w:t>
      </w:r>
      <w:proofErr w:type="gramStart"/>
      <w:r w:rsidR="00F553FF">
        <w:t>can be searched</w:t>
      </w:r>
      <w:proofErr w:type="gramEnd"/>
      <w:r w:rsidR="00F553FF">
        <w:t xml:space="preserve"> through tags, and file type</w:t>
      </w:r>
    </w:p>
    <w:p w:rsidR="00A77B3E" w:rsidRDefault="00CD0A16">
      <w:pPr>
        <w:ind w:left="1440"/>
      </w:pPr>
      <w:r>
        <w:rPr>
          <w:b/>
        </w:rPr>
        <w:tab/>
      </w:r>
      <w:r w:rsidR="00F553FF" w:rsidRPr="00CD0A16">
        <w:rPr>
          <w:b/>
        </w:rPr>
        <w:t>3.2.3</w:t>
      </w:r>
      <w:r w:rsidR="00F553FF">
        <w:t xml:space="preserve"> A user/admin can type a generic term into the search window that is </w:t>
      </w:r>
      <w:r>
        <w:tab/>
      </w:r>
      <w:r>
        <w:tab/>
      </w:r>
      <w:r>
        <w:tab/>
      </w:r>
      <w:r w:rsidR="00F553FF">
        <w:t xml:space="preserve">associated with the type of image they are looking for, and the </w:t>
      </w:r>
      <w:r>
        <w:tab/>
      </w:r>
      <w:r>
        <w:tab/>
      </w:r>
      <w:r>
        <w:tab/>
      </w:r>
      <w:r w:rsidR="00F553FF">
        <w:t>application will bring up files with related tags.</w:t>
      </w:r>
    </w:p>
    <w:p w:rsidR="00A77B3E" w:rsidRDefault="00F553FF">
      <w:pPr>
        <w:ind w:left="1440"/>
      </w:pPr>
      <w:r w:rsidRPr="00CD0A16">
        <w:rPr>
          <w:b/>
        </w:rPr>
        <w:t>3.3</w:t>
      </w:r>
      <w:r>
        <w:t xml:space="preserve"> Download files</w:t>
      </w:r>
    </w:p>
    <w:p w:rsidR="00A77B3E" w:rsidRDefault="000F754A">
      <w:pPr>
        <w:ind w:left="1440"/>
      </w:pPr>
      <w:r>
        <w:rPr>
          <w:b/>
        </w:rPr>
        <w:tab/>
      </w:r>
      <w:r w:rsidR="00F553FF" w:rsidRPr="00CD0A16">
        <w:rPr>
          <w:b/>
        </w:rPr>
        <w:t>3.3.1</w:t>
      </w:r>
      <w:r w:rsidR="00F553FF">
        <w:t xml:space="preserve"> Users and administrators can download the files they search for</w:t>
      </w:r>
    </w:p>
    <w:p w:rsidR="00A77B3E" w:rsidRDefault="000F754A">
      <w:pPr>
        <w:ind w:left="1440"/>
      </w:pPr>
      <w:r>
        <w:rPr>
          <w:b/>
        </w:rPr>
        <w:tab/>
      </w:r>
      <w:r w:rsidR="00F553FF" w:rsidRPr="00CD0A16">
        <w:rPr>
          <w:b/>
        </w:rPr>
        <w:t>3.3.2</w:t>
      </w:r>
      <w:r w:rsidR="00F553FF">
        <w:t xml:space="preserve"> Select files one at a time, or in groups</w:t>
      </w:r>
    </w:p>
    <w:p w:rsidR="00A77B3E" w:rsidRDefault="000F754A">
      <w:pPr>
        <w:ind w:left="1440"/>
      </w:pPr>
      <w:r>
        <w:rPr>
          <w:b/>
        </w:rPr>
        <w:lastRenderedPageBreak/>
        <w:tab/>
      </w:r>
      <w:r w:rsidR="00F553FF" w:rsidRPr="000F754A">
        <w:rPr>
          <w:b/>
        </w:rPr>
        <w:t>3.3.3</w:t>
      </w:r>
      <w:r w:rsidR="00F553FF">
        <w:t xml:space="preserve"> A user/admin can after finding a file they want to download select the </w:t>
      </w:r>
      <w:r>
        <w:tab/>
      </w:r>
      <w:r>
        <w:tab/>
      </w:r>
      <w:r w:rsidR="00F553FF">
        <w:t>file and choose to download the file onto their hard drive.</w:t>
      </w:r>
    </w:p>
    <w:p w:rsidR="00A77B3E" w:rsidRDefault="00A77B3E">
      <w:pPr>
        <w:ind w:left="1440"/>
      </w:pPr>
    </w:p>
    <w:p w:rsidR="00A77B3E" w:rsidRDefault="00F553FF">
      <w:pPr>
        <w:ind w:left="1440"/>
      </w:pPr>
      <w:r w:rsidRPr="000F754A">
        <w:rPr>
          <w:b/>
        </w:rPr>
        <w:t>3.4</w:t>
      </w:r>
      <w:r>
        <w:t xml:space="preserve"> Download History</w:t>
      </w:r>
    </w:p>
    <w:p w:rsidR="00A77B3E" w:rsidRDefault="000F754A">
      <w:pPr>
        <w:ind w:left="1440"/>
      </w:pPr>
      <w:r>
        <w:rPr>
          <w:b/>
        </w:rPr>
        <w:tab/>
      </w:r>
      <w:r w:rsidR="00F553FF" w:rsidRPr="000F754A">
        <w:rPr>
          <w:b/>
        </w:rPr>
        <w:t>3.4.1</w:t>
      </w:r>
      <w:r w:rsidR="00F553FF">
        <w:t xml:space="preserve"> Users and administrators have access to download histories</w:t>
      </w:r>
    </w:p>
    <w:p w:rsidR="00A77B3E" w:rsidRDefault="000F754A">
      <w:pPr>
        <w:ind w:left="1440"/>
      </w:pPr>
      <w:r>
        <w:rPr>
          <w:b/>
        </w:rPr>
        <w:tab/>
      </w:r>
      <w:r w:rsidR="00F553FF" w:rsidRPr="000F754A">
        <w:rPr>
          <w:b/>
        </w:rPr>
        <w:t>3.4.2</w:t>
      </w:r>
      <w:r w:rsidR="00F553FF">
        <w:t xml:space="preserve"> Users can only access their own history; admin</w:t>
      </w:r>
      <w:r>
        <w:t>istrator</w:t>
      </w:r>
      <w:r w:rsidR="00F553FF">
        <w:t xml:space="preserve">s can access any </w:t>
      </w:r>
      <w:r>
        <w:tab/>
      </w:r>
      <w:r>
        <w:tab/>
      </w:r>
      <w:r w:rsidR="00F553FF">
        <w:t>users and their own histories</w:t>
      </w:r>
    </w:p>
    <w:p w:rsidR="00A77B3E" w:rsidRDefault="003C5F7A">
      <w:pPr>
        <w:ind w:left="1440"/>
      </w:pPr>
      <w:r>
        <w:rPr>
          <w:b/>
        </w:rPr>
        <w:tab/>
      </w:r>
      <w:r w:rsidR="00F553FF" w:rsidRPr="000F754A">
        <w:rPr>
          <w:b/>
        </w:rPr>
        <w:t>3.4.3</w:t>
      </w:r>
      <w:r w:rsidR="00F553FF">
        <w:t xml:space="preserve"> A user who has downloaded a file but deleted it on accident can check </w:t>
      </w:r>
      <w:r>
        <w:tab/>
      </w:r>
      <w:r>
        <w:tab/>
      </w:r>
      <w:r w:rsidR="00F553FF">
        <w:t xml:space="preserve">their history and retrieve it without having to search the entire </w:t>
      </w:r>
      <w:r>
        <w:tab/>
      </w:r>
      <w:r>
        <w:tab/>
      </w:r>
      <w:r>
        <w:tab/>
      </w:r>
      <w:r w:rsidR="00F553FF">
        <w:t xml:space="preserve">database again. Administrators can keep track of what </w:t>
      </w:r>
      <w:r>
        <w:t xml:space="preserve">users are </w:t>
      </w:r>
      <w:r>
        <w:tab/>
      </w:r>
      <w:r>
        <w:tab/>
      </w:r>
      <w:r>
        <w:tab/>
        <w:t>downloading what files</w:t>
      </w:r>
      <w:r w:rsidR="00F553FF">
        <w:t>.</w:t>
      </w:r>
    </w:p>
    <w:p w:rsidR="00A77B3E" w:rsidRDefault="00A77B3E">
      <w:pPr>
        <w:ind w:left="1440"/>
      </w:pPr>
    </w:p>
    <w:p w:rsidR="00A77B3E" w:rsidRDefault="00F553FF">
      <w:pPr>
        <w:ind w:left="1440"/>
      </w:pPr>
      <w:r w:rsidRPr="00BB5042">
        <w:rPr>
          <w:b/>
        </w:rPr>
        <w:t>3.5</w:t>
      </w:r>
      <w:r>
        <w:t xml:space="preserve"> Preview Files</w:t>
      </w:r>
    </w:p>
    <w:p w:rsidR="00A77B3E" w:rsidRDefault="00BB5042">
      <w:pPr>
        <w:ind w:left="1440"/>
      </w:pPr>
      <w:r>
        <w:rPr>
          <w:b/>
        </w:rPr>
        <w:tab/>
      </w:r>
      <w:r w:rsidR="00F553FF" w:rsidRPr="00BB5042">
        <w:rPr>
          <w:b/>
        </w:rPr>
        <w:t>3.5.1</w:t>
      </w:r>
      <w:r w:rsidR="00F553FF">
        <w:t xml:space="preserve"> Whenever a file </w:t>
      </w:r>
      <w:proofErr w:type="gramStart"/>
      <w:r w:rsidR="00F553FF">
        <w:t>is highlighted</w:t>
      </w:r>
      <w:proofErr w:type="gramEnd"/>
      <w:r w:rsidR="00F553FF">
        <w:t xml:space="preserve"> a preview will appear in a TBD location.</w:t>
      </w:r>
    </w:p>
    <w:p w:rsidR="00A77B3E" w:rsidRDefault="00BB5042">
      <w:pPr>
        <w:ind w:left="1440"/>
      </w:pPr>
      <w:r>
        <w:rPr>
          <w:b/>
        </w:rPr>
        <w:tab/>
      </w:r>
      <w:r w:rsidR="00F553FF" w:rsidRPr="00BB5042">
        <w:rPr>
          <w:b/>
        </w:rPr>
        <w:t>3.5.2</w:t>
      </w:r>
      <w:r w:rsidR="00F553FF">
        <w:t xml:space="preserve"> Previews for movies, images, sound</w:t>
      </w:r>
    </w:p>
    <w:p w:rsidR="00A77B3E" w:rsidRDefault="00BB5042">
      <w:pPr>
        <w:ind w:left="1440"/>
      </w:pPr>
      <w:r>
        <w:rPr>
          <w:b/>
        </w:rPr>
        <w:tab/>
      </w:r>
      <w:r w:rsidR="00F553FF" w:rsidRPr="00BB5042">
        <w:rPr>
          <w:b/>
        </w:rPr>
        <w:t>3.5.3</w:t>
      </w:r>
      <w:r w:rsidR="00F553FF">
        <w:t xml:space="preserve"> When a user selects a video, the video will show up in the preview </w:t>
      </w:r>
      <w:r>
        <w:tab/>
      </w:r>
      <w:r>
        <w:tab/>
      </w:r>
      <w:r>
        <w:tab/>
      </w:r>
      <w:r w:rsidR="00F553FF">
        <w:t xml:space="preserve">window and they will be able to play the video. An image </w:t>
      </w:r>
      <w:proofErr w:type="gramStart"/>
      <w:r w:rsidR="00F553FF">
        <w:t>is selected</w:t>
      </w:r>
      <w:proofErr w:type="gramEnd"/>
      <w:r w:rsidR="00F553FF">
        <w:t xml:space="preserve"> </w:t>
      </w:r>
      <w:r>
        <w:tab/>
      </w:r>
      <w:r>
        <w:tab/>
      </w:r>
      <w:r w:rsidR="00F553FF">
        <w:t xml:space="preserve">and the user will see a nice sized preview of the image. Or if an audio </w:t>
      </w:r>
      <w:r>
        <w:tab/>
      </w:r>
      <w:r>
        <w:tab/>
      </w:r>
      <w:r w:rsidR="00F553FF">
        <w:t xml:space="preserve">file is selected they will have the ability to play it </w:t>
      </w:r>
      <w:proofErr w:type="gramStart"/>
      <w:r w:rsidR="00F553FF">
        <w:t>from  the</w:t>
      </w:r>
      <w:proofErr w:type="gramEnd"/>
      <w:r w:rsidR="00F553FF">
        <w:t xml:space="preserve"> preview </w:t>
      </w:r>
      <w:r>
        <w:tab/>
      </w:r>
      <w:r>
        <w:tab/>
      </w:r>
      <w:r w:rsidR="00F553FF">
        <w:t>window</w:t>
      </w:r>
    </w:p>
    <w:p w:rsidR="00A77B3E" w:rsidRDefault="00A77B3E"/>
    <w:p w:rsidR="00A77B3E" w:rsidRDefault="00F553FF">
      <w:pPr>
        <w:pStyle w:val="Heading1"/>
      </w:pPr>
      <w:r>
        <w:t>External Interface Requirements</w:t>
      </w:r>
    </w:p>
    <w:p w:rsidR="00A77B3E" w:rsidRDefault="00A77B3E"/>
    <w:p w:rsidR="00A77B3E" w:rsidRDefault="00F553FF">
      <w:pPr>
        <w:pStyle w:val="Heading2"/>
      </w:pPr>
      <w:r>
        <w:t>User Interfaces</w:t>
      </w:r>
    </w:p>
    <w:p w:rsidR="00A77B3E" w:rsidRDefault="00587D01">
      <w:pPr>
        <w:ind w:left="720"/>
      </w:pPr>
      <w:r>
        <w:rPr>
          <w:noProof/>
          <w:sz w:val="22"/>
          <w:szCs w:val="22"/>
        </w:rPr>
        <w:drawing>
          <wp:inline distT="0" distB="0" distL="0" distR="0">
            <wp:extent cx="5135382" cy="2324100"/>
            <wp:effectExtent l="19050" t="0" r="8118" b="0"/>
            <wp:docPr id="2" name="Picture 1" descr="C:\Users\Hunter\Desktop\Digital Asset Manual\CSC404_AdminAs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ter\Desktop\Digital Asset Manual\CSC404_AdminAsset.png"/>
                    <pic:cNvPicPr>
                      <a:picLocks noChangeAspect="1" noChangeArrowheads="1"/>
                    </pic:cNvPicPr>
                  </pic:nvPicPr>
                  <pic:blipFill>
                    <a:blip r:embed="rId6"/>
                    <a:srcRect/>
                    <a:stretch>
                      <a:fillRect/>
                    </a:stretch>
                  </pic:blipFill>
                  <pic:spPr bwMode="auto">
                    <a:xfrm>
                      <a:off x="0" y="0"/>
                      <a:ext cx="5135382" cy="2324100"/>
                    </a:xfrm>
                    <a:prstGeom prst="rect">
                      <a:avLst/>
                    </a:prstGeom>
                    <a:noFill/>
                    <a:ln w="9525">
                      <a:noFill/>
                      <a:miter lim="800000"/>
                      <a:headEnd/>
                      <a:tailEnd/>
                    </a:ln>
                  </pic:spPr>
                </pic:pic>
              </a:graphicData>
            </a:graphic>
          </wp:inline>
        </w:drawing>
      </w:r>
    </w:p>
    <w:p w:rsidR="00A77B3E" w:rsidRDefault="00A77B3E"/>
    <w:p w:rsidR="00A77B3E" w:rsidRDefault="00587D01">
      <w:pPr>
        <w:rPr>
          <w:sz w:val="22"/>
          <w:szCs w:val="22"/>
        </w:rPr>
      </w:pPr>
      <w:r>
        <w:rPr>
          <w:sz w:val="22"/>
          <w:szCs w:val="22"/>
        </w:rPr>
        <w:t>Above is the sample of the products GUI</w:t>
      </w:r>
    </w:p>
    <w:p w:rsidR="00A77B3E" w:rsidRDefault="00F553FF">
      <w:pPr>
        <w:pStyle w:val="Heading2"/>
      </w:pPr>
      <w:r>
        <w:t>Software Interfaces</w:t>
      </w:r>
    </w:p>
    <w:p w:rsidR="00A77B3E" w:rsidRDefault="00F553FF">
      <w:pPr>
        <w:rPr>
          <w:sz w:val="22"/>
          <w:szCs w:val="22"/>
        </w:rPr>
      </w:pPr>
      <w:r>
        <w:rPr>
          <w:sz w:val="22"/>
          <w:szCs w:val="22"/>
        </w:rPr>
        <w:lastRenderedPageBreak/>
        <w:t>This is a .NET web application that connects to an MSSQL 2008 database, which serves as the storage place for all of the Universities’ assets, such as images, videos, audio, and many other files.</w:t>
      </w:r>
    </w:p>
    <w:p w:rsidR="00A77B3E" w:rsidRDefault="00A77B3E">
      <w:pPr>
        <w:rPr>
          <w:sz w:val="22"/>
          <w:szCs w:val="22"/>
        </w:rPr>
      </w:pPr>
    </w:p>
    <w:p w:rsidR="00A77B3E" w:rsidRDefault="00F553FF">
      <w:pPr>
        <w:pStyle w:val="Heading2"/>
      </w:pPr>
      <w:r>
        <w:t>Communications Interfaces</w:t>
      </w:r>
    </w:p>
    <w:p w:rsidR="00A77B3E" w:rsidRDefault="00F553FF">
      <w:pPr>
        <w:rPr>
          <w:sz w:val="22"/>
          <w:szCs w:val="22"/>
        </w:rPr>
      </w:pPr>
      <w:r>
        <w:rPr>
          <w:sz w:val="22"/>
          <w:szCs w:val="22"/>
        </w:rPr>
        <w:t xml:space="preserve">This application will use a web browser for the user interface.  Users will communicate with the web server using HTTP. To connect the user to a database owned by Carroll that contains all the files they will be able to search </w:t>
      </w:r>
      <w:proofErr w:type="gramStart"/>
      <w:r>
        <w:rPr>
          <w:sz w:val="22"/>
          <w:szCs w:val="22"/>
        </w:rPr>
        <w:t>for</w:t>
      </w:r>
      <w:proofErr w:type="gramEnd"/>
      <w:r>
        <w:rPr>
          <w:sz w:val="22"/>
          <w:szCs w:val="22"/>
        </w:rPr>
        <w:t xml:space="preserve">.   </w:t>
      </w:r>
    </w:p>
    <w:p w:rsidR="00A77B3E" w:rsidRDefault="00F553FF">
      <w:pPr>
        <w:pStyle w:val="Heading1"/>
      </w:pPr>
      <w:r>
        <w:t>Other Nonfunctional Requirements</w:t>
      </w:r>
    </w:p>
    <w:p w:rsidR="00A77B3E" w:rsidRDefault="00F553FF">
      <w:pPr>
        <w:pStyle w:val="Heading2"/>
      </w:pPr>
      <w:r>
        <w:t>Security Requirements</w:t>
      </w:r>
    </w:p>
    <w:p w:rsidR="00A77B3E" w:rsidRDefault="00FC528B">
      <w:pPr>
        <w:rPr>
          <w:sz w:val="22"/>
          <w:szCs w:val="22"/>
        </w:rPr>
      </w:pPr>
      <w:r>
        <w:rPr>
          <w:sz w:val="22"/>
          <w:szCs w:val="22"/>
        </w:rPr>
        <w:t xml:space="preserve">Each account will be password protected. Along with </w:t>
      </w:r>
      <w:proofErr w:type="gramStart"/>
      <w:r>
        <w:rPr>
          <w:sz w:val="22"/>
          <w:szCs w:val="22"/>
        </w:rPr>
        <w:t>that</w:t>
      </w:r>
      <w:proofErr w:type="gramEnd"/>
      <w:r>
        <w:rPr>
          <w:sz w:val="22"/>
          <w:szCs w:val="22"/>
        </w:rPr>
        <w:t xml:space="preserve"> administrators will have the ability to make accounts for users, along with activate and deactivate those accounts as needed.</w:t>
      </w:r>
    </w:p>
    <w:p w:rsidR="00A77B3E" w:rsidRDefault="00F553FF">
      <w:pPr>
        <w:pStyle w:val="Heading2"/>
      </w:pPr>
      <w:r>
        <w:t>Software Quality Attributes</w:t>
      </w:r>
    </w:p>
    <w:p w:rsidR="00A77B3E" w:rsidRDefault="00F553FF">
      <w:pPr>
        <w:rPr>
          <w:sz w:val="22"/>
          <w:szCs w:val="22"/>
        </w:rPr>
      </w:pPr>
      <w:r>
        <w:rPr>
          <w:sz w:val="22"/>
          <w:szCs w:val="22"/>
        </w:rPr>
        <w:t xml:space="preserve">This application will </w:t>
      </w:r>
      <w:r w:rsidR="00FC528B">
        <w:rPr>
          <w:sz w:val="22"/>
          <w:szCs w:val="22"/>
        </w:rPr>
        <w:t>display</w:t>
      </w:r>
      <w:r>
        <w:rPr>
          <w:sz w:val="22"/>
          <w:szCs w:val="22"/>
        </w:rPr>
        <w:t xml:space="preserve"> a simple interface that will aid the most basic of users, while supplying the administrators </w:t>
      </w:r>
      <w:r w:rsidR="00AA5543">
        <w:rPr>
          <w:sz w:val="22"/>
          <w:szCs w:val="22"/>
        </w:rPr>
        <w:t>with the control they need.</w:t>
      </w:r>
    </w:p>
    <w:p w:rsidR="00A77B3E" w:rsidRDefault="00A77B3E">
      <w:pPr>
        <w:rPr>
          <w:i/>
          <w:iCs/>
          <w:sz w:val="22"/>
          <w:szCs w:val="22"/>
        </w:rPr>
      </w:pPr>
    </w:p>
    <w:sectPr w:rsidR="00A77B3E" w:rsidSect="00B632D2">
      <w:headerReference w:type="default" r:id="rId7"/>
      <w:pgSz w:w="12240" w:h="15840"/>
      <w:pgMar w:top="1440" w:right="1296" w:bottom="1440" w:left="129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1AA" w:rsidRDefault="00B441AA">
      <w:r>
        <w:separator/>
      </w:r>
    </w:p>
  </w:endnote>
  <w:endnote w:type="continuationSeparator" w:id="0">
    <w:p w:rsidR="00B441AA" w:rsidRDefault="00B441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1AA" w:rsidRDefault="00B441AA">
      <w:r>
        <w:separator/>
      </w:r>
    </w:p>
  </w:footnote>
  <w:footnote w:type="continuationSeparator" w:id="0">
    <w:p w:rsidR="00B441AA" w:rsidRDefault="00B441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2D2" w:rsidRDefault="00F553FF">
    <w:r>
      <w:rPr>
        <w:b/>
        <w:bCs/>
        <w:i/>
        <w:iCs/>
        <w:sz w:val="20"/>
        <w:szCs w:val="20"/>
      </w:rPr>
      <w:t>Software</w:t>
    </w:r>
    <w:r>
      <w:rPr>
        <w:b/>
        <w:bCs/>
        <w:i/>
        <w:iCs/>
      </w:rPr>
      <w:t xml:space="preserve"> </w:t>
    </w:r>
    <w:r>
      <w:rPr>
        <w:b/>
        <w:bCs/>
        <w:i/>
        <w:iCs/>
        <w:sz w:val="20"/>
        <w:szCs w:val="20"/>
      </w:rPr>
      <w:t>Requirements Spe</w:t>
    </w:r>
    <w:r w:rsidR="00001063">
      <w:rPr>
        <w:b/>
        <w:bCs/>
        <w:i/>
        <w:iCs/>
        <w:sz w:val="20"/>
        <w:szCs w:val="20"/>
      </w:rPr>
      <w:t>cification for Digital Asset Management Application</w:t>
    </w:r>
    <w:r>
      <w:rPr>
        <w:b/>
        <w:bCs/>
        <w:i/>
        <w:iCs/>
        <w:sz w:val="20"/>
        <w:szCs w:val="20"/>
      </w:rPr>
      <w:tab/>
      <w:t xml:space="preserve">Page </w:t>
    </w:r>
    <w:r w:rsidR="00DB2E03">
      <w:fldChar w:fldCharType="begin"/>
    </w:r>
    <w:r>
      <w:instrText>PAGE</w:instrText>
    </w:r>
    <w:r w:rsidR="00DB2E03">
      <w:fldChar w:fldCharType="separate"/>
    </w:r>
    <w:r w:rsidR="00F7312F">
      <w:rPr>
        <w:noProof/>
      </w:rPr>
      <w:t>1</w:t>
    </w:r>
    <w:r w:rsidR="00DB2E03">
      <w:fldChar w:fldCharType="end"/>
    </w:r>
  </w:p>
  <w:p w:rsidR="00B632D2" w:rsidRDefault="00B632D2">
    <w:pPr>
      <w:tabs>
        <w:tab w:val="right" w:pos="9630"/>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noPunctuationKerning/>
  <w:characterSpacingControl w:val="doNotCompress"/>
  <w:footnotePr>
    <w:footnote w:id="-1"/>
    <w:footnote w:id="0"/>
  </w:footnotePr>
  <w:endnotePr>
    <w:endnote w:id="-1"/>
    <w:endnote w:id="0"/>
  </w:endnotePr>
  <w:compat/>
  <w:rsids>
    <w:rsidRoot w:val="00A77B3E"/>
    <w:rsid w:val="00001063"/>
    <w:rsid w:val="0008590E"/>
    <w:rsid w:val="000A5F63"/>
    <w:rsid w:val="000F754A"/>
    <w:rsid w:val="001267F4"/>
    <w:rsid w:val="001C600E"/>
    <w:rsid w:val="00261352"/>
    <w:rsid w:val="002E3484"/>
    <w:rsid w:val="00327AFF"/>
    <w:rsid w:val="003C5F7A"/>
    <w:rsid w:val="004570AC"/>
    <w:rsid w:val="004D220F"/>
    <w:rsid w:val="00532274"/>
    <w:rsid w:val="00587D01"/>
    <w:rsid w:val="00675463"/>
    <w:rsid w:val="00681C2E"/>
    <w:rsid w:val="008436FE"/>
    <w:rsid w:val="0087531D"/>
    <w:rsid w:val="00924FB0"/>
    <w:rsid w:val="009F44B0"/>
    <w:rsid w:val="00A0467A"/>
    <w:rsid w:val="00A679A0"/>
    <w:rsid w:val="00A77B3E"/>
    <w:rsid w:val="00AA5543"/>
    <w:rsid w:val="00B359A7"/>
    <w:rsid w:val="00B441AA"/>
    <w:rsid w:val="00B632D2"/>
    <w:rsid w:val="00BB5042"/>
    <w:rsid w:val="00CD0A16"/>
    <w:rsid w:val="00DB2E03"/>
    <w:rsid w:val="00F553FF"/>
    <w:rsid w:val="00F7312F"/>
    <w:rsid w:val="00FC362D"/>
    <w:rsid w:val="00FC528B"/>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32D2"/>
    <w:rPr>
      <w:color w:val="000000"/>
      <w:sz w:val="24"/>
      <w:szCs w:val="24"/>
    </w:rPr>
  </w:style>
  <w:style w:type="paragraph" w:styleId="Heading1">
    <w:name w:val="heading 1"/>
    <w:basedOn w:val="Normal"/>
    <w:next w:val="Normal"/>
    <w:qFormat/>
    <w:rsid w:val="00EF7B96"/>
    <w:pPr>
      <w:spacing w:before="480" w:after="240"/>
      <w:outlineLvl w:val="0"/>
    </w:pPr>
    <w:rPr>
      <w:b/>
      <w:bCs/>
      <w:sz w:val="36"/>
      <w:szCs w:val="36"/>
    </w:rPr>
  </w:style>
  <w:style w:type="paragraph" w:styleId="Heading2">
    <w:name w:val="heading 2"/>
    <w:basedOn w:val="Normal"/>
    <w:next w:val="Normal"/>
    <w:qFormat/>
    <w:rsid w:val="00EF7B96"/>
    <w:pPr>
      <w:spacing w:before="280" w:after="280"/>
      <w:outlineLvl w:val="1"/>
    </w:pPr>
    <w:rPr>
      <w:b/>
      <w:bCs/>
      <w:sz w:val="28"/>
      <w:szCs w:val="28"/>
    </w:rPr>
  </w:style>
  <w:style w:type="paragraph" w:styleId="Heading3">
    <w:name w:val="heading 3"/>
    <w:basedOn w:val="Normal"/>
    <w:next w:val="Normal"/>
    <w:qFormat/>
    <w:rsid w:val="00EF7B96"/>
    <w:pPr>
      <w:spacing w:before="240" w:after="240"/>
      <w:outlineLvl w:val="2"/>
    </w:pPr>
    <w:rPr>
      <w:b/>
      <w:bCs/>
    </w:rPr>
  </w:style>
  <w:style w:type="paragraph" w:styleId="Heading4">
    <w:name w:val="heading 4"/>
    <w:basedOn w:val="Normal"/>
    <w:next w:val="Normal"/>
    <w:qFormat/>
    <w:rsid w:val="00EF7B96"/>
    <w:pPr>
      <w:spacing w:before="240" w:after="60"/>
      <w:jc w:val="both"/>
      <w:outlineLvl w:val="3"/>
    </w:pPr>
    <w:rPr>
      <w:b/>
      <w:bCs/>
      <w:i/>
      <w:iCs/>
      <w:sz w:val="22"/>
      <w:szCs w:val="22"/>
    </w:rPr>
  </w:style>
  <w:style w:type="paragraph" w:styleId="Heading5">
    <w:name w:val="heading 5"/>
    <w:basedOn w:val="Normal"/>
    <w:next w:val="Normal"/>
    <w:qFormat/>
    <w:rsid w:val="00EF7B96"/>
    <w:pPr>
      <w:spacing w:before="240" w:after="60"/>
      <w:jc w:val="both"/>
      <w:outlineLvl w:val="4"/>
    </w:pPr>
    <w:rPr>
      <w:rFonts w:ascii="Arial" w:eastAsia="Arial" w:hAnsi="Arial" w:cs="Arial"/>
      <w:sz w:val="22"/>
      <w:szCs w:val="22"/>
    </w:rPr>
  </w:style>
  <w:style w:type="paragraph" w:styleId="Heading6">
    <w:name w:val="heading 6"/>
    <w:basedOn w:val="Normal"/>
    <w:next w:val="Normal"/>
    <w:qFormat/>
    <w:rsid w:val="00EF7B96"/>
    <w:pPr>
      <w:spacing w:before="240" w:after="60"/>
      <w:jc w:val="both"/>
      <w:outlineLvl w:val="5"/>
    </w:pPr>
    <w:rPr>
      <w:rFonts w:ascii="Arial" w:eastAsia="Arial" w:hAnsi="Arial" w:cs="Arial"/>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720"/>
      <w:jc w:val="right"/>
    </w:pPr>
    <w:rPr>
      <w:rFonts w:ascii="Arial" w:eastAsia="Arial" w:hAnsi="Arial" w:cs="Arial"/>
      <w:b/>
      <w:bCs/>
      <w:sz w:val="64"/>
      <w:szCs w:val="64"/>
    </w:rPr>
  </w:style>
  <w:style w:type="paragraph" w:styleId="Subtitle">
    <w:name w:val="Subtitle"/>
    <w:basedOn w:val="Normal"/>
    <w:qFormat/>
    <w:rsid w:val="00EF7B96"/>
    <w:pPr>
      <w:spacing w:after="60"/>
      <w:jc w:val="center"/>
    </w:pPr>
    <w:rPr>
      <w:rFonts w:ascii="Arial" w:eastAsia="Arial" w:hAnsi="Arial" w:cs="Arial"/>
    </w:rPr>
  </w:style>
  <w:style w:type="paragraph" w:styleId="BalloonText">
    <w:name w:val="Balloon Text"/>
    <w:basedOn w:val="Normal"/>
    <w:link w:val="BalloonTextChar"/>
    <w:rsid w:val="00A679A0"/>
    <w:rPr>
      <w:rFonts w:ascii="Tahoma" w:hAnsi="Tahoma" w:cs="Tahoma"/>
      <w:sz w:val="16"/>
      <w:szCs w:val="16"/>
    </w:rPr>
  </w:style>
  <w:style w:type="character" w:customStyle="1" w:styleId="BalloonTextChar">
    <w:name w:val="Balloon Text Char"/>
    <w:basedOn w:val="DefaultParagraphFont"/>
    <w:link w:val="BalloonText"/>
    <w:rsid w:val="00A679A0"/>
    <w:rPr>
      <w:rFonts w:ascii="Tahoma" w:hAnsi="Tahoma" w:cs="Tahoma"/>
      <w:color w:val="000000"/>
      <w:sz w:val="16"/>
      <w:szCs w:val="16"/>
    </w:rPr>
  </w:style>
  <w:style w:type="paragraph" w:styleId="Header">
    <w:name w:val="header"/>
    <w:basedOn w:val="Normal"/>
    <w:link w:val="HeaderChar"/>
    <w:rsid w:val="00001063"/>
    <w:pPr>
      <w:tabs>
        <w:tab w:val="center" w:pos="4680"/>
        <w:tab w:val="right" w:pos="9360"/>
      </w:tabs>
    </w:pPr>
  </w:style>
  <w:style w:type="character" w:customStyle="1" w:styleId="HeaderChar">
    <w:name w:val="Header Char"/>
    <w:basedOn w:val="DefaultParagraphFont"/>
    <w:link w:val="Header"/>
    <w:rsid w:val="00001063"/>
    <w:rPr>
      <w:color w:val="000000"/>
      <w:sz w:val="24"/>
      <w:szCs w:val="24"/>
    </w:rPr>
  </w:style>
  <w:style w:type="paragraph" w:styleId="Footer">
    <w:name w:val="footer"/>
    <w:basedOn w:val="Normal"/>
    <w:link w:val="FooterChar"/>
    <w:rsid w:val="00001063"/>
    <w:pPr>
      <w:tabs>
        <w:tab w:val="center" w:pos="4680"/>
        <w:tab w:val="right" w:pos="9360"/>
      </w:tabs>
    </w:pPr>
  </w:style>
  <w:style w:type="character" w:customStyle="1" w:styleId="FooterChar">
    <w:name w:val="Footer Char"/>
    <w:basedOn w:val="DefaultParagraphFont"/>
    <w:link w:val="Footer"/>
    <w:rsid w:val="00001063"/>
    <w:rPr>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dc:creator>
  <cp:keywords/>
  <cp:lastModifiedBy>Hunter</cp:lastModifiedBy>
  <cp:revision>69</cp:revision>
  <cp:lastPrinted>2012-12-14T12:41:00Z</cp:lastPrinted>
  <dcterms:created xsi:type="dcterms:W3CDTF">2012-12-14T12:41:00Z</dcterms:created>
  <dcterms:modified xsi:type="dcterms:W3CDTF">2012-12-14T13:10:00Z</dcterms:modified>
</cp:coreProperties>
</file>